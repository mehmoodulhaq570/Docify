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Design and Implementation of a</w:t>
      </w:r>
    </w:p>
    <w:p>
      <w:r>
        <w:t>Raspberry Pi-Based Automated Fire</w:t>
      </w:r>
    </w:p>
    <w:p>
      <w:r>
        <w:t>Extinguishing System Utilizing YOLOv11</w:t>
      </w:r>
    </w:p>
    <w:p>
      <w:r>
        <w:t>and Multi-Sensor Fusion</w:t>
      </w:r>
    </w:p>
    <w:p>
      <w:r>
        <w:t>Abstract</w:t>
      </w:r>
    </w:p>
    <w:p>
      <w:r>
        <w:t>Fire incidents remain a critical safety challenge, requiring rapid detection and efficient</w:t>
      </w:r>
    </w:p>
    <w:p>
      <w:r>
        <w:t>suppression to minimize risks to life and property. Conventional fire detection systems based</w:t>
      </w:r>
    </w:p>
    <w:p>
      <w:r>
        <w:t>solely on smoke or flame sensors often suffer from false alarms, delayed responses, and limited</w:t>
      </w:r>
    </w:p>
    <w:p>
      <w:r>
        <w:t>coverage. To address these issues, we propose a multi-sensor, vision-guided fire extinguishing</w:t>
      </w:r>
    </w:p>
    <w:p>
      <w:r>
        <w:t>system that integrates YOLOv11n-based computer vision with real-time actuation for precise</w:t>
      </w:r>
    </w:p>
    <w:p>
      <w:r>
        <w:t>fire suppression. The system is powered by a Raspberry Pi 5, connected to a Pi Camera v1.3,</w:t>
      </w:r>
    </w:p>
    <w:p>
      <w:r>
        <w:t>MQ-5 smoke sensor, and IR flame sensor for robust fire and smoke detection. A custom dataset</w:t>
      </w:r>
    </w:p>
    <w:p>
      <w:r>
        <w:t>comprising 32,603 labeled images including fire (class 0) and smoke (class 1) instances, was</w:t>
      </w:r>
    </w:p>
    <w:p>
      <w:r>
        <w:t>used to train YOLOv11n, achieving reliable real-time detection. The model outputs bounding box</w:t>
      </w:r>
    </w:p>
    <w:p>
      <w:r>
        <w:t>coordinates of fire or smoke, which are dynamically mapped to servo motor movements for</w:t>
      </w:r>
    </w:p>
    <w:p>
      <w:r>
        <w:t>nozzle alignment. A 12 VDC double motor pump, controlled via L298N, regulates water flow</w:t>
      </w:r>
    </w:p>
    <w:p>
      <w:r>
        <w:t>through a brass nozzle, ensuring water is directed precisely at the fire source instead of</w:t>
      </w:r>
    </w:p>
    <w:p>
      <w:r>
        <w:t>indiscriminate spraying. Experimental results demonstrate that the system achieves high detection</w:t>
      </w:r>
    </w:p>
    <w:p>
      <w:r>
        <w:t>accuracy for both fire and smoke, reduces false positives through multi-sensor fusion, and</w:t>
      </w:r>
    </w:p>
    <w:p>
      <w:r>
        <w:t>optimizes water usage via targeted extinguishing. This research presents a lightweight, cost-</w:t>
      </w:r>
    </w:p>
    <w:p>
      <w:r>
        <w:t>effective, and scalable solution with potential applications in smart homes, industrial facilities,</w:t>
      </w:r>
    </w:p>
    <w:p>
      <w:r>
        <w:t>and autonomous safety systems.</w:t>
      </w:r>
    </w:p>
    <w:p>
      <w:r>
        <w:t>1. Introduction</w:t>
      </w:r>
    </w:p>
    <w:p>
      <w:r>
        <w:t>Fire incidents represent a persistent threat to public safety and economic stability across global</w:t>
      </w:r>
    </w:p>
    <w:p>
      <w:r>
        <w:t>communities. Annually, these events result in substantial casualties, injuries, and considerable</w:t>
      </w:r>
    </w:p>
    <w:p>
      <w:r>
        <w:t>property damage. For instance, in 2021, the United States alone recorded approximately 1.35</w:t>
      </w:r>
    </w:p>
    <w:p>
      <w:r>
        <w:t>million fires, leading to 3,800 fatalities and an economic loss exceeding $15.9 billion [1].</w:t>
      </w:r>
    </w:p>
    <w:p>
      <w:r>
        <w:t>Residential fires account for a significant portion of these incidents, with causes ranging from</w:t>
      </w:r>
    </w:p>
    <w:p>
      <w:r>
        <w:t>cooking mishaps to electrical malfunctions [2]. The rapid proliferation of fire underscores the</w:t>
      </w:r>
    </w:p>
    <w:p>
      <w:r>
        <w:t>necessity of early and accurate detection, as well as swift, automated intervention, to mitigate</w:t>
      </w:r>
    </w:p>
    <w:p>
      <w:r>
        <w:t>widespread destruction and protect lives[2].</w:t>
      </w:r>
    </w:p>
    <w:p>
      <w:r>
        <w:t>Traditional fire detection systems predominantly rely on sensor-based methodologies, employing</w:t>
      </w:r>
    </w:p>
    <w:p>
      <w:r>
        <w:t>smoke, heat, and gas sensors [1][3]. While fundamental, these sensors possess inherent</w:t>
      </w:r>
    </w:p>
    <w:p>
      <w:r>
        <w:t>limitations. They often require a substantial accumulation of smoke or heat to trigger an alarm,</w:t>
      </w:r>
    </w:p>
    <w:p>
      <w:r>
        <w:t>delaying early detection [4]. Furthermore, their operational principles frequently lead to high rates</w:t>
      </w:r>
    </w:p>
    <w:p>
      <w:r>
        <w:t>of false alarms, for example, from cooking fumes or dust, and they generally cannot ascertain the</w:t>
      </w:r>
    </w:p>
    <w:p>
      <w:r>
        <w:t>precise location of a fire source [1]. Such systems also demand regular maintenance and</w:t>
      </w:r>
    </w:p>
    <w:p>
      <w:r>
        <w:t>component replacement, incurring additional costs [1]. Automated suppression systems, such as</w:t>
      </w:r>
    </w:p>
    <w:p>
      <w:r>
        <w:t>sprinklers, typically activate broadly, leading to significant water damage even for localized fires</w:t>
      </w:r>
    </w:p>
    <w:p>
      <w:r>
        <w:t>1</w:t>
      </w:r>
    </w:p>
    <w:p>
      <w:r>
        <w:t>[5] [6]. These constraints highlight a clear need for more sophisticated, responsive, and targeted</w:t>
      </w:r>
    </w:p>
    <w:p>
      <w:r>
        <w:t>fire management solutions.</w:t>
      </w:r>
    </w:p>
    <w:p>
      <w:r>
        <w:t>This research presents an autonomous smart fire extinguishing system designed to overcome the</w:t>
      </w:r>
    </w:p>
    <w:p>
      <w:r>
        <w:t>limitations of existing solutions. The core innovation lies in the integration of real-time fire</w:t>
      </w:r>
    </w:p>
    <w:p>
      <w:r>
        <w:t>detection using a YOLOv11-based computer vision algorithm with a multi-sensor fusion</w:t>
      </w:r>
    </w:p>
    <w:p>
      <w:r>
        <w:t>approach and an automated, precision-targeting nozzle system. The system employs a for visual</w:t>
      </w:r>
    </w:p>
    <w:p>
      <w:r>
        <w:t>input, processing live feeds through a finely tuned YOLO11n model to identify and localize fires</w:t>
      </w:r>
    </w:p>
    <w:p>
      <w:r>
        <w:t>with bounding box coordinates. Complementary data from MQ-5 smoke and IR flame sensors</w:t>
      </w:r>
    </w:p>
    <w:p>
      <w:r>
        <w:t>enhance detection reliability and minimize false positives. Upon positive identification, a</w:t>
      </w:r>
    </w:p>
    <w:p>
      <w:r>
        <w:t>Raspberry Pi 5 controller dynamically maps the fire's coordinates to control a servo motor,</w:t>
      </w:r>
    </w:p>
    <w:p>
      <w:r>
        <w:t>directing a brass nozzle for targeted water application. This integrated approach offers superior</w:t>
      </w:r>
    </w:p>
    <w:p>
      <w:r>
        <w:t>early detection, precise fire source localization, and efficient suppression, thus reducing both fire</w:t>
      </w:r>
    </w:p>
    <w:p>
      <w:r>
        <w:t>damage and the collateral impact of extinguishing efforts. The project's contributions extend to</w:t>
      </w:r>
    </w:p>
    <w:p>
      <w:r>
        <w:t>the practical implementation of a hardware prototype and the development of robust training</w:t>
      </w:r>
    </w:p>
    <w:p>
      <w:r>
        <w:t>protocols for the vision model, demonstrating a tangible advancement in autonomous fire safety</w:t>
      </w:r>
    </w:p>
    <w:p>
      <w:r>
        <w:t>technology.</w:t>
      </w:r>
    </w:p>
    <w:p>
      <w:r>
        <w:t>2. Related Work</w:t>
      </w:r>
    </w:p>
    <w:p>
      <w:r>
        <w:t>Fire detection and suppression have been widely explored using different approaches, ranging</w:t>
      </w:r>
    </w:p>
    <w:p>
      <w:r>
        <w:t>from traditional sensor-based systems to modern deep learning and computer vision techniques.</w:t>
      </w:r>
    </w:p>
    <w:p>
      <w:r>
        <w:t>Early approaches primarily focused on image-processing pipelines, where handcrafted features</w:t>
      </w:r>
    </w:p>
    <w:p>
      <w:r>
        <w:t>such as color, shape, and motion were analyzed to distinguish fire pixels from the background.</w:t>
      </w:r>
    </w:p>
    <w:p>
      <w:r>
        <w:t>For instance, Mondal et al. [5] proposed a multi-layered filtering method combining motion</w:t>
      </w:r>
    </w:p>
    <w:p>
      <w:r>
        <w:t>detection, histogram analysis, and variance analysis for fire identification in videos. Similarly,</w:t>
      </w:r>
    </w:p>
    <w:p>
      <w:r>
        <w:t>Sharma et al. [6] integrated IoT and RGB/YCbCr color models for urban fire detection,</w:t>
      </w:r>
    </w:p>
    <w:p>
      <w:r>
        <w:t>highlighting the potential of sensor–image hybrid systems.</w:t>
      </w:r>
    </w:p>
    <w:p>
      <w:r>
        <w:t>Deep learning-based methods have significantly advanced fire detection performance. Dua et al.</w:t>
      </w:r>
    </w:p>
    <w:p>
      <w:r>
        <w:t>[7] employed pre-trained CNN architectures such as VGG and MobileNet to detect fire from</w:t>
      </w:r>
    </w:p>
    <w:p>
      <w:r>
        <w:t>image datasets, reporting improved accuracy compared to classical methods. Saponara et al. [8]</w:t>
      </w:r>
    </w:p>
    <w:p>
      <w:r>
        <w:t>further demonstrated the utility of YOLOv2 for real-time fire and smoke detection in surveillance</w:t>
      </w:r>
    </w:p>
    <w:p>
      <w:r>
        <w:t>systems, validating their results on a Kaggle dataset. Chetoui and Akhloufi[9] explored fine-tuned</w:t>
      </w:r>
    </w:p>
    <w:p>
      <w:r>
        <w:t>YOLOv7 and YOLOv8 models for fire and smoke detection, achieving high precision (95.4%)</w:t>
      </w:r>
    </w:p>
    <w:p>
      <w:r>
        <w:t>and strong recall (84.8%) on a dataset of 11,667 RGB images.</w:t>
      </w:r>
    </w:p>
    <w:p>
      <w:r>
        <w:t>Recent studies have increasingly focused on advanced YOLO architectures. Ahn et al. [15]</w:t>
      </w:r>
    </w:p>
    <w:p>
      <w:r>
        <w:t>applied YOLOv5 for building fire detection using CCTV footage, while Yun He et al. [1]</w:t>
      </w:r>
    </w:p>
    <w:p>
      <w:r>
        <w:t>introduced a dual-channel bottleneck YOLO variant (DCGC-YOLO) to improve fire detection</w:t>
      </w:r>
    </w:p>
    <w:p>
      <w:r>
        <w:t>robustness. Srinivasan et al. [10] also demonstrated the potential of YOLOv8 in early fire</w:t>
      </w:r>
    </w:p>
    <w:p>
      <w:r>
        <w:t>detection, reporting improvements in false alarm reduction and reaction times.</w:t>
      </w:r>
    </w:p>
    <w:p>
      <w:r>
        <w:t>Several works have investigated fire suppression in addition to detection. Khan et al. [11]</w:t>
      </w:r>
    </w:p>
    <w:p>
      <w:r>
        <w:t>presented a smart IoT-based fire detection and extinguisher recommendation system, integrating</w:t>
      </w:r>
    </w:p>
    <w:p>
      <w:r>
        <w:t>thermal and RGB cameras with SSD-Inception-V2. Dhiman et al. [12] developed a firefighting</w:t>
      </w:r>
    </w:p>
    <w:p>
      <w:r>
        <w:t>robot combining YOLOv5 with deep learning-based navigation, enabling both detection and</w:t>
      </w:r>
    </w:p>
    <w:p>
      <w:r>
        <w:t>suppression capabilities. Alqourabah et al. [13] also proposed an IoT-driven system that</w:t>
      </w:r>
    </w:p>
    <w:p>
      <w:r>
        <w:t>integrates flame, temperature, and gas sensors with automatic sprinklers for real-time fire</w:t>
      </w:r>
    </w:p>
    <w:p>
      <w:r>
        <w:t>mitigation.</w:t>
      </w:r>
    </w:p>
    <w:p>
      <w:r>
        <w:t>Other research emphasizes specialized scenarios such as indoor fire detection [14] stereo camera-</w:t>
      </w:r>
    </w:p>
    <w:p>
      <w:r>
        <w:t>based fire size and power measurement [15] and forecasting of fire spread using computer vision</w:t>
      </w:r>
    </w:p>
    <w:p>
      <w:r>
        <w:t>2</w:t>
      </w:r>
    </w:p>
    <w:p>
      <w:r>
        <w:t>[16]. Fengju et al. [17] provided a comprehensive survey of intelligent vision-based fire detection,</w:t>
      </w:r>
    </w:p>
    <w:p>
      <w:r>
        <w:t>reviewing CNNs, Faster R-CNN, and SVM-based approaches.</w:t>
      </w:r>
    </w:p>
    <w:p>
      <w:r>
        <w:t>From this body of work, it is evident that YOLO-based architectures have emerged as the most</w:t>
      </w:r>
    </w:p>
    <w:p>
      <w:r>
        <w:t>promising solution for real-time fire and smoke detection. However, challenges remain in</w:t>
      </w:r>
    </w:p>
    <w:p>
      <w:r>
        <w:t>minimizing false alarms due to light reflections and optimizing suppression mechanisms. Our</w:t>
      </w:r>
    </w:p>
    <w:p>
      <w:r>
        <w:t>work builds upon these advances by developing a multi-sensor, YOLOv11n-based detection</w:t>
      </w:r>
    </w:p>
    <w:p>
      <w:r>
        <w:t>and targeted nozzle suppression system addressing both detection reliability and efficient fire</w:t>
      </w:r>
    </w:p>
    <w:p>
      <w:r>
        <w:t>extinguishing.</w:t>
      </w:r>
    </w:p>
    <w:p>
      <w:r>
        <w:t>3. System Architecture and Design</w:t>
      </w:r>
    </w:p>
    <w:p>
      <w:r>
        <w:t>The proposed system is an intelligent fire detection and suppression framework that integrates</w:t>
      </w:r>
    </w:p>
    <w:p>
      <w:r>
        <w:t>computer vision, sensor fusion, and automated actuation for precise and efficient firefighting. The</w:t>
      </w:r>
    </w:p>
    <w:p>
      <w:r>
        <w:t>architecture combines real-time YOLOv11n-based detection with multi-sensor inputs to</w:t>
      </w:r>
    </w:p>
    <w:p>
      <w:r>
        <w:t>minimize false alarms and a servo-controlled nozzle mechanism to ensure targeted</w:t>
      </w:r>
    </w:p>
    <w:p>
      <w:r>
        <w:t>extinguishing of the fire source.</w:t>
      </w:r>
    </w:p>
    <w:p>
      <w:r>
        <w:t>3.1 Proposed Architecture</w:t>
      </w:r>
    </w:p>
    <w:p>
      <w:r>
        <w:t>Figure 1. Proposed System Architecture for YOLOv11n-based Fire Detection and Suppression.</w:t>
      </w:r>
    </w:p>
    <w:p>
      <w:r>
        <w:t>3</w:t>
      </w:r>
    </w:p>
    <w:p>
      <w:r>
        <w:t>The system is structured around the Raspberry Pi 5 (8 GB) which serves as the central</w:t>
      </w:r>
    </w:p>
    <w:p>
      <w:r>
        <w:t>processing and control unit. A Pi Camera v1.3 provides continuous video input, while an MQ-5</w:t>
      </w:r>
    </w:p>
    <w:p>
      <w:r>
        <w:t>smoke sensor and an IR flame sensor act as secondary detection modalities. The detection</w:t>
      </w:r>
    </w:p>
    <w:p>
      <w:r>
        <w:t>subsystem employs a custom-trained YOLOv11n model which processes the camera feed to</w:t>
      </w:r>
    </w:p>
    <w:p>
      <w:r>
        <w:t>identify fire and smoke in real time and outputs bounding box coordinates of the detected regions.</w:t>
      </w:r>
    </w:p>
    <w:p>
      <w:r>
        <w:t>These coordinates are mapped into corresponding servo motor movements, enabling dynamic</w:t>
      </w:r>
    </w:p>
    <w:p>
      <w:r>
        <w:t>adjustment of a brass nozzle connected to a 12 VDC double motor pump. Upon fire detection,</w:t>
      </w:r>
    </w:p>
    <w:p>
      <w:r>
        <w:t>the system activates a buzzer for alarm signaling, displays status information on a 16×2 LCD</w:t>
      </w:r>
    </w:p>
    <w:p>
      <w:r>
        <w:t>module and triggers the pump via an L298N motor driver to spray water precisely onto the fire</w:t>
      </w:r>
    </w:p>
    <w:p>
      <w:r>
        <w:t>source. A 12 V/10 A power supply drives the pump, while the Raspberry Pi and sensors operate</w:t>
      </w:r>
    </w:p>
    <w:p>
      <w:r>
        <w:t>on a regulated 5 V supply.</w:t>
      </w:r>
    </w:p>
    <w:p>
      <w:r>
        <w:t>3.2 Hardware Implementation</w:t>
      </w:r>
    </w:p>
    <w:p>
      <w:r>
        <w:t>The proposed fire extinguishing system was physically realized using a combination of low-cost</w:t>
      </w:r>
    </w:p>
    <w:p>
      <w:r>
        <w:t>yet efficient hardware components, carefully selected for real-time fire detection, decision-</w:t>
      </w:r>
    </w:p>
    <w:p>
      <w:r>
        <w:t>making, and suppression. Each hardware module contributes to the integrated operation of</w:t>
      </w:r>
    </w:p>
    <w:p>
      <w:r>
        <w:t>detection, targeting, and extinguishing subsystems.</w:t>
      </w:r>
    </w:p>
    <w:p>
      <w:r>
        <w:t>3.2.1 Processing and Control Unit</w:t>
      </w:r>
    </w:p>
    <w:p>
      <w:r>
        <w:t>The central processing unit of the system is the Raspberry Pi 5 (8 GB RAM) chosen for its</w:t>
      </w:r>
    </w:p>
    <w:p>
      <w:r>
        <w:t>enhanced computational capabilities compared to earlier versions. It manages the computer vision</w:t>
      </w:r>
    </w:p>
    <w:p>
      <w:r>
        <w:t>model, sensor data acquisition, and actuation commands in real time. The Raspberry Pi executes</w:t>
      </w:r>
    </w:p>
    <w:p>
      <w:r>
        <w:t>the YOLOv11n-based fire detection algorithm, processes bounding box coordinates, and issues</w:t>
      </w:r>
    </w:p>
    <w:p>
      <w:r>
        <w:t>control signals for nozzle targeting and pump activation.</w:t>
      </w:r>
    </w:p>
    <w:p>
      <w:r>
        <w:t>3.2.2 Vision Hardware</w:t>
      </w:r>
    </w:p>
    <w:p>
      <w:r>
        <w:t>A Raspberry Pi Camera Board v1.3 (5 MP) is employed to capture a live video feed for fire</w:t>
      </w:r>
    </w:p>
    <w:p>
      <w:r>
        <w:t>detection. The camera provides sufficient resolution and frame rate to support the lightweight</w:t>
      </w:r>
    </w:p>
    <w:p>
      <w:r>
        <w:t>YOLOv11n model without overloading the Raspberry Pi. Its field of view is aligned with the</w:t>
      </w:r>
    </w:p>
    <w:p>
      <w:r>
        <w:t>nozzle’s motion range to enable effective coordinate mapping.</w:t>
      </w:r>
    </w:p>
    <w:p>
      <w:r>
        <w:t>3.2.3 Actuation Components</w:t>
      </w:r>
    </w:p>
    <w:p>
      <w:r>
        <w:t>The nozzle targeting mechanism is driven by MG995 high-torque servo motors responsible for</w:t>
      </w:r>
    </w:p>
    <w:p>
      <w:r>
        <w:t>adjusting the orientation of the brass nozzle along horizontal and vertical axes. These servos</w:t>
      </w:r>
    </w:p>
    <w:p>
      <w:r>
        <w:t>provide the required angular precision and torque for real-time alignment with detected fire</w:t>
      </w:r>
    </w:p>
    <w:p>
      <w:r>
        <w:t>coordinates.</w:t>
      </w:r>
    </w:p>
    <w:p>
      <w:r>
        <w:t>Water is discharged using a 12 V DC double motor pump controlled via an L298N motor</w:t>
      </w:r>
    </w:p>
    <w:p>
      <w:r>
        <w:t>driver module. The pump is powered by a 12 V/10 A supply ensuring sufficient pressure for</w:t>
      </w:r>
    </w:p>
    <w:p>
      <w:r>
        <w:t>continuous water spraying through the brass nozzle.</w:t>
      </w:r>
    </w:p>
    <w:p>
      <w:r>
        <w:t>3.2.4 Fire Detection Sensors</w:t>
      </w:r>
    </w:p>
    <w:p>
      <w:r>
        <w:t>In addition to computer vision, hardware sensors provide redundant detection to reduce false</w:t>
      </w:r>
    </w:p>
    <w:p>
      <w:r>
        <w:t>positives and improve reliability. The system integrates:</w:t>
      </w:r>
    </w:p>
    <w:p>
      <w:r>
        <w:t>• MQ-5 Smoke Sensor Detects early smoke signatures, enabling pre-flame detection and</w:t>
      </w:r>
    </w:p>
    <w:p>
      <w:r>
        <w:t>enhancing safety response.</w:t>
      </w:r>
    </w:p>
    <w:p>
      <w:r>
        <w:t>4</w:t>
      </w:r>
    </w:p>
    <w:p>
      <w:r>
        <w:t>• IR 3-Wire Flame Sensor Module Identifies infrared radiation emitted by flames,</w:t>
      </w:r>
    </w:p>
    <w:p>
      <w:r>
        <w:t>serving as an additional confirmation mechanism.</w:t>
      </w:r>
    </w:p>
    <w:p>
      <w:r>
        <w:t>3.2.5 User Interface and Alerts</w:t>
      </w:r>
    </w:p>
    <w:p>
      <w:r>
        <w:t>The system provides user feedback and alerts through a 16 × 2 LCD with I²C interface which</w:t>
      </w:r>
    </w:p>
    <w:p>
      <w:r>
        <w:t>displays system status, sensor readings, and detection results. Additionally, a 5 V relay-</w:t>
      </w:r>
    </w:p>
    <w:p>
      <w:r>
        <w:t>controlled buzzer acts as an audible alert, notifying nearby individuals of a fire event or system</w:t>
      </w:r>
    </w:p>
    <w:p>
      <w:r>
        <w:t>activation.</w:t>
      </w:r>
    </w:p>
    <w:p>
      <w:r>
        <w:t>3.2.6 Fluid Storage and Discharge</w:t>
      </w:r>
    </w:p>
    <w:p>
      <w:r>
        <w:t>A dedicated water storage tank supplies the extinguishing medium. The brass nozzle is</w:t>
      </w:r>
    </w:p>
    <w:p>
      <w:r>
        <w:t>designed to deliver a directed spray pattern, ensuring that water reaches the precise fire</w:t>
      </w:r>
    </w:p>
    <w:p>
      <w:r>
        <w:t>coordinates mapped by the targeting subsystem.</w:t>
      </w:r>
    </w:p>
    <w:p>
      <w:r>
        <w:t>3.2.7 System Integration</w:t>
      </w:r>
    </w:p>
    <w:p>
      <w:r>
        <w:t>All hardware modules are interconnected through the Raspberry Pi, which acts as the master</w:t>
      </w:r>
    </w:p>
    <w:p>
      <w:r>
        <w:t>controller. The camera and sensors provide input signals, which are processed by the YOLOv11n</w:t>
      </w:r>
    </w:p>
    <w:p>
      <w:r>
        <w:t>model and sensor fusion logic. Output signals are then sent to the servo motors, pump, and alert</w:t>
      </w:r>
    </w:p>
    <w:p>
      <w:r>
        <w:t>system, ensuring coordinated real-time fire detection and suppression.</w:t>
      </w:r>
    </w:p>
    <w:p>
      <w:r>
        <w:t>3.3 Working Principle</w:t>
      </w:r>
    </w:p>
    <w:p>
      <w:r>
        <w:t>The operational flow of the system is as follows:</w:t>
      </w:r>
    </w:p>
    <w:p>
      <w:r>
        <w:t>1. Fire and Smoke Detection The Pi Camera continuously captures video, which is</w:t>
      </w:r>
    </w:p>
    <w:p>
      <w:r>
        <w:t>analyzed using YOLOv11n for fire and smoke detection. In parallel, the MQ-5 and IR</w:t>
      </w:r>
    </w:p>
    <w:p>
      <w:r>
        <w:t>flame sensor monitor environmental conditions for early signs of fire.</w:t>
      </w:r>
    </w:p>
    <w:p>
      <w:r>
        <w:t>2. Event Validation Multi-sensor fusion ensures reliability by cross-verifying computer</w:t>
      </w:r>
    </w:p>
    <w:p>
      <w:r>
        <w:t>vision outputs with smoke and flame sensor readings, thereby reducing false positives</w:t>
      </w:r>
    </w:p>
    <w:p>
      <w:r>
        <w:t>caused by light reflections or camera noise.</w:t>
      </w:r>
    </w:p>
    <w:p>
      <w:r>
        <w:t>3. Alarm and Notification Upon validated detection, the system activates a buzzer to</w:t>
      </w:r>
    </w:p>
    <w:p>
      <w:r>
        <w:t>provide an immediate local alert. Optionally, notifications can be extended to external</w:t>
      </w:r>
    </w:p>
    <w:p>
      <w:r>
        <w:t>communication modules for remote monitoring.</w:t>
      </w:r>
    </w:p>
    <w:p>
      <w:r>
        <w:t>4. Targeted Fire Suppression YOLOv11n’s bounding box coordinates are translated into</w:t>
      </w:r>
    </w:p>
    <w:p>
      <w:r>
        <w:t>angular movements of an MG995 servo motor aligning the brass nozzle toward the fire</w:t>
      </w:r>
    </w:p>
    <w:p>
      <w:r>
        <w:t>source. The double motor pump is then activated to deliver a controlled water spray,</w:t>
      </w:r>
    </w:p>
    <w:p>
      <w:r>
        <w:t>ensuring efficient extinguishing while minimizing water waste.</w:t>
      </w:r>
    </w:p>
    <w:p>
      <w:r>
        <w:t>5. System Feedback and Monitoring The LCD module provides real-time system</w:t>
      </w:r>
    </w:p>
    <w:p>
      <w:r>
        <w:t>feedback, including detection status and operational state, allowing users to monitor</w:t>
      </w:r>
    </w:p>
    <w:p>
      <w:r>
        <w:t>system activity directly.</w:t>
      </w:r>
    </w:p>
    <w:p>
      <w:r>
        <w:t>This integrated approach ensures that the system not only detects fire at an early stage but also</w:t>
      </w:r>
    </w:p>
    <w:p>
      <w:r>
        <w:t>responds autonomously and precisely thereby improving suppression efficiency compared to</w:t>
      </w:r>
    </w:p>
    <w:p>
      <w:r>
        <w:t>conventional systems that rely on manual intervention or indiscriminate water spraying.</w:t>
      </w:r>
    </w:p>
    <w:p>
      <w:r>
        <w:t>5</w:t>
      </w:r>
    </w:p>
    <w:p>
      <w:r>
        <w:t>4. Methodology</w:t>
      </w:r>
    </w:p>
    <w:p>
      <w:r>
        <w:t>4.1 Detection Subsystem</w:t>
      </w:r>
    </w:p>
    <w:p>
      <w:r>
        <w:t>The detection subsystem forms the core of the proposed fire extinguishing framework, enabling</w:t>
      </w:r>
    </w:p>
    <w:p>
      <w:r>
        <w:t>early and reliable identification of fire and smoke. It combines deep learning–based computer</w:t>
      </w:r>
    </w:p>
    <w:p>
      <w:r>
        <w:t>vision with environmental sensor inputs to ensure robust performance under diverse conditions.</w:t>
      </w:r>
    </w:p>
    <w:p>
      <w:r>
        <w:t>4.1.1 YOLOv11-Based Computer</w:t>
      </w:r>
    </w:p>
    <w:p>
      <w:r>
        <w:t>At the heart of the detection module lies the YOLOv11n object detection model fine-tuned for a</w:t>
      </w:r>
    </w:p>
    <w:p>
      <w:r>
        <w:t>two-class task: fire and smoke. The model processes live video streams captured by the Pi</w:t>
      </w:r>
    </w:p>
    <w:p>
      <w:r>
        <w:t>Camera v1.3 and detects fire or smoke in real time with high accuracy. Each detection is</w:t>
      </w:r>
    </w:p>
    <w:p>
      <w:r>
        <w:t>represented by a bounding box and class confidence score which not only confirms the</w:t>
      </w:r>
    </w:p>
    <w:p>
      <w:r>
        <w:t>presence of a hazard but also provides the spatial coordinates of the fire. These coordinates are</w:t>
      </w:r>
    </w:p>
    <w:p>
      <w:r>
        <w:t>later utilized for nozzle alignment and targeted suppression (Section 6).</w:t>
      </w:r>
    </w:p>
    <w:p>
      <w:r>
        <w:t>The choice of YOLOv11n was motivated by its lightweight architecture (2.59M parameters,</w:t>
      </w:r>
    </w:p>
    <w:p>
      <w:r>
        <w:t>6.4 GFLOPs) making it suitable for deployment on embedded platforms such as the Raspberry Pi</w:t>
      </w:r>
    </w:p>
    <w:p>
      <w:r>
        <w:t>5. Despite its efficiency, the model achieves strong generalization across challenging scenarios,</w:t>
      </w:r>
    </w:p>
    <w:p>
      <w:r>
        <w:t>including reflections, partial occlusions, and varying illumination.</w:t>
      </w:r>
    </w:p>
    <w:p>
      <w:r>
        <w:t>4.1.2 Multi-Sensor Fusion</w:t>
      </w:r>
    </w:p>
    <w:p>
      <w:r>
        <w:t>To improve detection accuracy, the system adopts a multi-sensor fusion approach where</w:t>
      </w:r>
    </w:p>
    <w:p>
      <w:r>
        <w:t>outputs from YOLOv11n, the MQ-5 smoke sensor, and the IR flame sensor are cross-validated. A</w:t>
      </w:r>
    </w:p>
    <w:p>
      <w:r>
        <w:t>fire event is only confirmed when the computer vision output is supported by sensor readings or</w:t>
      </w:r>
    </w:p>
    <w:p>
      <w:r>
        <w:t>when multiple sensors detect abnormal conditions simultaneously. This strategy significantly</w:t>
      </w:r>
    </w:p>
    <w:p>
      <w:r>
        <w:t>reduces false positives caused by light reflections, shadows, or environmental noise, while</w:t>
      </w:r>
    </w:p>
    <w:p>
      <w:r>
        <w:t>ensuring timely responses to both smoke and flame events.</w:t>
      </w:r>
    </w:p>
    <w:p>
      <w:r>
        <w:t>Through this hybrid detection architecture, the subsystem achieves a balance between early</w:t>
      </w:r>
    </w:p>
    <w:p>
      <w:r>
        <w:t>detection (enabled by smoke sensors) and precise localization (enabled by computer vision),</w:t>
      </w:r>
    </w:p>
    <w:p>
      <w:r>
        <w:t>ensuring robust fire identification across a wide range of real-world scenarios.</w:t>
      </w:r>
    </w:p>
    <w:p>
      <w:r>
        <w:t>4.2 Nozzle Targeting System</w:t>
      </w:r>
    </w:p>
    <w:p>
      <w:r>
        <w:t>The nozzle targeting subsystem is responsible for translating the fire localization outputs from the</w:t>
      </w:r>
    </w:p>
    <w:p>
      <w:r>
        <w:t>detection module into precise mechanical actuation for fire suppression. By dynamically mapping</w:t>
      </w:r>
    </w:p>
    <w:p>
      <w:r>
        <w:t>image coordinates to real-world servo positions, the subsystem ensures that extinguishing agents</w:t>
      </w:r>
    </w:p>
    <w:p>
      <w:r>
        <w:t>are directed toward the exact location of the hazard.</w:t>
      </w:r>
    </w:p>
    <w:p>
      <w:r>
        <w:t>4.2.1 Dynamic Coordinate Mapping</w:t>
      </w:r>
    </w:p>
    <w:p>
      <w:r>
        <w:t>The bounding box coordinates generated by the YOLOv11n detection model are first processed</w:t>
      </w:r>
    </w:p>
    <w:p>
      <w:r>
        <w:t>to determine the centroid of the detected fire region. This centroid is then mapped to a</w:t>
      </w:r>
    </w:p>
    <w:p>
      <w:r>
        <w:t>corresponding angle of rotation for the horizontal (X-axis) and vertical (Y-axis) servo motors.</w:t>
      </w:r>
    </w:p>
    <w:p>
      <w:r>
        <w:t>The mapping process employs a calibrated transformation function, aligning the 2D pixel</w:t>
      </w:r>
    </w:p>
    <w:p>
      <w:r>
        <w:t>coordinates from the Pi Camera’s field of view with the servo’s angular range. This allows the</w:t>
      </w:r>
    </w:p>
    <w:p>
      <w:r>
        <w:t>system to dynamically adjust in real time as the fire spreads or relocates within the environment.</w:t>
      </w:r>
    </w:p>
    <w:p>
      <w:r>
        <w:t>6</w:t>
      </w:r>
    </w:p>
    <w:p>
      <w:r>
        <w:t>4.2.2 Servo Motor Alignment</w:t>
      </w:r>
    </w:p>
    <w:p>
      <w:r>
        <w:t>The targeting mechanism is driven by two high-torque servo motors that control the orientation of</w:t>
      </w:r>
    </w:p>
    <w:p>
      <w:r>
        <w:t>the brass nozzle along both axes. Once the coordinates are translated into angular values, the</w:t>
      </w:r>
    </w:p>
    <w:p>
      <w:r>
        <w:t>servos rotate accordingly, ensuring that the nozzle is always aligned with the active fire region.</w:t>
      </w:r>
    </w:p>
    <w:p>
      <w:r>
        <w:t>This closed-loop alignment enables continuous tracking of fire movement, which is critical in</w:t>
      </w:r>
    </w:p>
    <w:p>
      <w:r>
        <w:t>fast-evolving scenarios where flames may shift due to airflow or material combustion.</w:t>
      </w:r>
    </w:p>
    <w:p>
      <w:r>
        <w:t>4.2.3 Water Discharge Control</w:t>
      </w:r>
    </w:p>
    <w:p>
      <w:r>
        <w:t>The extinguishing medium is delivered through a brass nozzle connected to an electric water</w:t>
      </w:r>
    </w:p>
    <w:p>
      <w:r>
        <w:t>pump. Upon confirmation of a fire event, the pump is activated, and water is discharged in a</w:t>
      </w:r>
    </w:p>
    <w:p>
      <w:r>
        <w:t>controlled jet directed at the fire’s coordinates. The pump operates in short bursts governed by</w:t>
      </w:r>
    </w:p>
    <w:p>
      <w:r>
        <w:t>the system’s logic, to optimize water usage while maintaining suppression effectiveness. The</w:t>
      </w:r>
    </w:p>
    <w:p>
      <w:r>
        <w:t>brass nozzle’s design ensures a stable spray pattern, while the motor alignment guarantees</w:t>
      </w:r>
    </w:p>
    <w:p>
      <w:r>
        <w:t>targeted application, minimizing collateral water damage to surrounding areas.</w:t>
      </w:r>
    </w:p>
    <w:p>
      <w:r>
        <w:t>4.2.4 Integration with Detection</w:t>
      </w:r>
    </w:p>
    <w:p>
      <w:r>
        <w:t>The targeting subsystem operates in tandem with the detection module, receiving real-time</w:t>
      </w:r>
    </w:p>
    <w:p>
      <w:r>
        <w:t>updates from YOLOv11n outputs and sensor confirmations. In cases of multiple fire detections,</w:t>
      </w:r>
    </w:p>
    <w:p>
      <w:r>
        <w:t>the system prioritizes the largest bounding box region as the most critical target, suppressing it</w:t>
      </w:r>
    </w:p>
    <w:p>
      <w:r>
        <w:t>before moving to secondary regions. This ensures that the suppression strategy remains both</w:t>
      </w:r>
    </w:p>
    <w:p>
      <w:r>
        <w:t>efficient and adaptive addressing the most severe fire zones first.</w:t>
      </w:r>
    </w:p>
    <w:p>
      <w:r>
        <w:t>4.3 Dataset and Model Training</w:t>
      </w:r>
    </w:p>
    <w:p>
      <w:r>
        <w:t>4.3.1 Dataset Preparation</w:t>
      </w:r>
    </w:p>
    <w:p>
      <w:r>
        <w:t>A custom dataset was curated to enable robust fire and smoke detection in real-world conditions.</w:t>
      </w:r>
    </w:p>
    <w:p>
      <w:r>
        <w:t>The dataset consists of 32,603 unique labeled images containing instances of fire (class 0) and</w:t>
      </w:r>
    </w:p>
    <w:p>
      <w:r>
        <w:t>smoke (class 1). Among these, 9,940 images contain smoke, and the same subset also includes</w:t>
      </w:r>
    </w:p>
    <w:p>
      <w:r>
        <w:t>both fire and smoke, ensuring diverse representation of simultaneous hazards. In total, the dataset</w:t>
      </w:r>
    </w:p>
    <w:p>
      <w:r>
        <w:t>was split into 26,379 training images and 4,394 validation images each annotated with</w:t>
      </w:r>
    </w:p>
    <w:p>
      <w:r>
        <w:t>bounding boxes in YOLO format. The dataset captures a variety of fire scenarios, including</w:t>
      </w:r>
    </w:p>
    <w:p>
      <w:r>
        <w:t>lighter flames and challenging real-world conditions such as reflections, varying illumination, and</w:t>
      </w:r>
    </w:p>
    <w:p>
      <w:r>
        <w:t>different smoke densities. Publicly available datasets and additional images collected from online</w:t>
      </w:r>
    </w:p>
    <w:p>
      <w:r>
        <w:t>resources were combined to achieve sufficient scale and diversity [18][19].</w:t>
      </w:r>
    </w:p>
    <w:p>
      <w:r>
        <w:t>4.3.2 Training Methodology</w:t>
      </w:r>
    </w:p>
    <w:p>
      <w:r>
        <w:t>We fine-tuned a YOLOv11n model using the Ultralytics framework v8.3.199 implemented in</w:t>
      </w:r>
    </w:p>
    <w:p>
      <w:r>
        <w:t>PyTorch 2.2 with Python 3.10.12. The model was initialized with COCO-pretrained</w:t>
      </w:r>
    </w:p>
    <w:p>
      <w:r>
        <w:t>weights[20] and adapted for a two-class detection task (fire and smoke). YOLOv11n, with 2.59M</w:t>
      </w:r>
    </w:p>
    <w:p>
      <w:r>
        <w:t>parameters (6.4 GFLOPs) was chosen for its lightweight architecture, making it suitable for</w:t>
      </w:r>
    </w:p>
    <w:p>
      <w:r>
        <w:t>deployment on embedded devices such as the Raspberry Pi 5.</w:t>
      </w:r>
    </w:p>
    <w:p>
      <w:r>
        <w:t>Initial training runs were conducted on a Dell laptop (Intel Core i5, 8th Gen, CPU-only), where</w:t>
      </w:r>
    </w:p>
    <w:p>
      <w:r>
        <w:t>10 epochs were completed to verify dataset quality, annotation consistency, and model stability.</w:t>
      </w:r>
    </w:p>
    <w:p>
      <w:r>
        <w:t>The main training was performed on an NVIDIA Tesla V100-SXM2 GPU (32 GB) with</w:t>
      </w:r>
    </w:p>
    <w:p>
      <w:r>
        <w:t>Automatic Mixed Precision (AMP) enabled to accelerate computation while reducing memory</w:t>
      </w:r>
    </w:p>
    <w:p>
      <w:r>
        <w:t>usage [21]. We used 8 workers for efficient data loading and set a deterministic seed (0) to</w:t>
      </w:r>
    </w:p>
    <w:p>
      <w:r>
        <w:t>ensure reproducibility.</w:t>
      </w:r>
    </w:p>
    <w:p>
      <w:r>
        <w:t>7</w:t>
      </w:r>
    </w:p>
    <w:p>
      <w:r>
        <w:t>Training configuration was as follows:</w:t>
      </w:r>
    </w:p>
    <w:p>
      <w:r>
        <w:t>• Input size: 640 × 640</w:t>
      </w:r>
    </w:p>
    <w:p>
      <w:r>
        <w:t>• Batch size: 64</w:t>
      </w:r>
    </w:p>
    <w:p>
      <w:r>
        <w:t>• Epochs: 100</w:t>
      </w:r>
    </w:p>
    <w:p>
      <w:r>
        <w:t>• Optimizer: SGD (lr = 0.01, momentum = 0.9, weight decay = 0.0005)</w:t>
      </w:r>
    </w:p>
    <w:p>
      <w:r>
        <w:t>• Learning rate schedule: Automatic (Ultralytics adaptive selection)[22].</w:t>
      </w:r>
    </w:p>
    <w:p>
      <w:r>
        <w:t>4.3.3 Data Augmentation</w:t>
      </w:r>
    </w:p>
    <w:p>
      <w:r>
        <w:t>To enhance generalization, a variety of data augmentation techniques were applied, inspired by</w:t>
      </w:r>
    </w:p>
    <w:p>
      <w:r>
        <w:t>prior work on robust object detection [23][24]</w:t>
      </w:r>
    </w:p>
    <w:p>
      <w:r>
        <w:t>• Mosaic augmentation (disabled during the last 10 epochs).</w:t>
      </w:r>
    </w:p>
    <w:p>
      <w:r>
        <w:t>• Random horizontal flipping with probability p = 0.5.</w:t>
      </w:r>
    </w:p>
    <w:p>
      <w:r>
        <w:t>• HSV color-space augmentation (hue = 0.015, saturation = 0.7, value = 0.4).</w:t>
      </w:r>
    </w:p>
    <w:p>
      <w:r>
        <w:t>• Random erasing (p = 0.4.</w:t>
      </w:r>
    </w:p>
    <w:p>
      <w:r>
        <w:t>• RandAugment transformations.</w:t>
      </w:r>
    </w:p>
    <w:p>
      <w:r>
        <w:t>• Translation (0.1) and scaling (0.5).</w:t>
      </w:r>
    </w:p>
    <w:p>
      <w:r>
        <w:t>These augmentations ensured robustness across different lighting, orientations, and scene</w:t>
      </w:r>
    </w:p>
    <w:p>
      <w:r>
        <w:t>complexities.</w:t>
      </w:r>
    </w:p>
    <w:p>
      <w:r>
        <w:t>4.3.4 Model Adaptation</w:t>
      </w:r>
    </w:p>
    <w:p>
      <w:r>
        <w:t>From the 499 pretrained layers448 layers were transferred from the COCO-pretrained model.</w:t>
      </w:r>
    </w:p>
    <w:p>
      <w:r>
        <w:t>This allowed the YOLOv11n network to leverage previously learned general features while fine-</w:t>
      </w:r>
    </w:p>
    <w:p>
      <w:r>
        <w:t>tuning higher layers for fire- and smoke-specific detection. Such transfer learning has proven</w:t>
      </w:r>
    </w:p>
    <w:p>
      <w:r>
        <w:t>effective in object detection tasks with limited domain-specific data [25]. This strategy ensured</w:t>
      </w:r>
    </w:p>
    <w:p>
      <w:r>
        <w:t>efficient convergence and improved accuracy with fewer training epochs.</w:t>
      </w:r>
    </w:p>
    <w:p>
      <w:r>
        <w:t>4.3.5 Model Availability</w:t>
      </w:r>
    </w:p>
    <w:p>
      <w:r>
        <w:t>The complete training code and dataset are made publicly available on Kaggle and GitHub</w:t>
      </w:r>
    </w:p>
    <w:p>
      <w:r>
        <w:t>enabling reproducibility and further experimentation by the research community.</w:t>
      </w:r>
    </w:p>
    <w:p>
      <w:r>
        <w:t>5. Results and Discussion</w:t>
      </w:r>
    </w:p>
    <w:p>
      <w:r>
        <w:t>5.1 Model Performance Evaluation</w:t>
      </w:r>
    </w:p>
    <w:p>
      <w:r>
        <w:t>5.2 System Performance and Discussion of Challenges</w:t>
      </w:r>
    </w:p>
    <w:p>
      <w:r>
        <w:t>During the development and testing of the proposed fire detection and extinguishing system,</w:t>
      </w:r>
    </w:p>
    <w:p>
      <w:r>
        <w:t>several technical challenges were identified. To address these, targeted solutions were designed</w:t>
      </w:r>
    </w:p>
    <w:p>
      <w:r>
        <w:t>and implemented, resulting in improved system performance, reliability, and efficiency. The</w:t>
      </w:r>
    </w:p>
    <w:p>
      <w:r>
        <w:t>following subsections summarize the key challenges and corresponding solutions.</w:t>
      </w:r>
    </w:p>
    <w:p>
      <w:r>
        <w:t>8</w:t>
      </w:r>
    </w:p>
    <w:p>
      <w:r>
        <w:t>False Positives and Multi-Sensor Fusion</w:t>
      </w:r>
    </w:p>
    <w:p>
      <w:r>
        <w:t>One of the major issues encountered was the occurrence of false positives, where the vision-based</w:t>
      </w:r>
    </w:p>
    <w:p>
      <w:r>
        <w:t>YOLOv11n model misclassified reflections, shadows, or bright surfaces as fire. Such</w:t>
      </w:r>
    </w:p>
    <w:p>
      <w:r>
        <w:t>misdetections triggered unnecessary alarms and water discharge, compromising system</w:t>
      </w:r>
    </w:p>
    <w:p>
      <w:r>
        <w:t>reliability. To mitigate this, a multi-sensor fusion strategy was adopted by integrating the</w:t>
      </w:r>
    </w:p>
    <w:p>
      <w:r>
        <w:t>YOLOv11n model with an MQ-5 smoke sensor and an IR flame sensor. This redundancy</w:t>
      </w:r>
    </w:p>
    <w:p>
      <w:r>
        <w:t>required simultaneous confirmation across modalities, significantly reducing false alarms and</w:t>
      </w:r>
    </w:p>
    <w:p>
      <w:r>
        <w:t>improving the robustness of fire detection.</w:t>
      </w:r>
    </w:p>
    <w:p>
      <w:r>
        <w:t>Real-Time Processing Delays and Hardware Optimization</w:t>
      </w:r>
    </w:p>
    <w:p>
      <w:r>
        <w:t>Initial implementation on lower-end embedded platforms introduced noticeable latency when</w:t>
      </w:r>
    </w:p>
    <w:p>
      <w:r>
        <w:t>processing high-resolution video streams. These delays negatively impacted the timeliness of</w:t>
      </w:r>
    </w:p>
    <w:p>
      <w:r>
        <w:t>suppression. To overcome this limitation, the system’s computational backbone was upgraded to</w:t>
      </w:r>
    </w:p>
    <w:p>
      <w:r>
        <w:t>a Raspberry Pi 5 (8 GB). The enhanced processing power enabled smooth execution of the</w:t>
      </w:r>
    </w:p>
    <w:p>
      <w:r>
        <w:t>detection pipeline and nozzle-targeting subsystem, thereby achieving real-time responsiveness</w:t>
      </w:r>
    </w:p>
    <w:p>
      <w:r>
        <w:t>during fire suppression tasks.</w:t>
      </w:r>
    </w:p>
    <w:p>
      <w:r>
        <w:t>Coordinate Mapping Accuracy and Calibration</w:t>
      </w:r>
    </w:p>
    <w:p>
      <w:r>
        <w:t>Mapping the 2D bounding box coordinates of detected fires into servo motor angular positions</w:t>
      </w:r>
    </w:p>
    <w:p>
      <w:r>
        <w:t>posed calibration challenges. Even slight misalignments between the Pi Camera’s field of view</w:t>
      </w:r>
    </w:p>
    <w:p>
      <w:r>
        <w:t>and the servo orientation resulted in off-target spraying. To address this, a camera–servo</w:t>
      </w:r>
    </w:p>
    <w:p>
      <w:r>
        <w:t>calibration procedure was developed, establishing a reliable mapping between detected fire</w:t>
      </w:r>
    </w:p>
    <w:p>
      <w:r>
        <w:t>centroids and nozzle orientation. This approach improved accuracy and ensured consistent</w:t>
      </w:r>
    </w:p>
    <w:p>
      <w:r>
        <w:t>targeting of suppression efforts.</w:t>
      </w:r>
    </w:p>
    <w:p>
      <w:r>
        <w:t>Water Resource Optimization and Smart Flow Regulation</w:t>
      </w:r>
    </w:p>
    <w:p>
      <w:r>
        <w:t>Unregulated, continuous water pumping risked excessive consumption, particularly in cases</w:t>
      </w:r>
    </w:p>
    <w:p>
      <w:r>
        <w:t>involving small or partially obscured fires. To enhance efficiency, a smart water flow</w:t>
      </w:r>
    </w:p>
    <w:p>
      <w:r>
        <w:t>regulation strategy was introduced. Using the L298N motor driver and relay-based control, the</w:t>
      </w:r>
    </w:p>
    <w:p>
      <w:r>
        <w:t>pump operated in a pulse-regulated manner, adjusting flow intensity and duration according to the</w:t>
      </w:r>
    </w:p>
    <w:p>
      <w:r>
        <w:t>fire’s estimated size and location. This adaptive approach minimized water wastage while</w:t>
      </w:r>
    </w:p>
    <w:p>
      <w:r>
        <w:t>maintaining suppression effectiveness.</w:t>
      </w:r>
    </w:p>
    <w:p>
      <w:r>
        <w:t>6. Conclusion and Future Work</w:t>
      </w:r>
    </w:p>
    <w:p>
      <w:r>
        <w:t>This work presented the design and implementation of a YOLOv11n-based autonomous fire</w:t>
      </w:r>
    </w:p>
    <w:p>
      <w:r>
        <w:t>detection and extinguishing system integrating computer vision, multi-sensor fusion, and</w:t>
      </w:r>
    </w:p>
    <w:p>
      <w:r>
        <w:t>dynamic nozzle targeting. The system successfully demonstrated the ability to detect both fire and</w:t>
      </w:r>
    </w:p>
    <w:p>
      <w:r>
        <w:t>smoke in real time, translate detection coordinates into servo motor actuation, and direct a brass</w:t>
      </w:r>
    </w:p>
    <w:p>
      <w:r>
        <w:t>nozzle for precise fire suppression. By leveraging the Raspberry Pi 5 as the central controller,</w:t>
      </w:r>
    </w:p>
    <w:p>
      <w:r>
        <w:t>along with supporting hardware such as smoke and flame sensors, water pumps, and a servo-</w:t>
      </w:r>
    </w:p>
    <w:p>
      <w:r>
        <w:t>based targeting mechanism, the proposed solution provides a cost-effective, scalable approach to</w:t>
      </w:r>
    </w:p>
    <w:p>
      <w:r>
        <w:t>autonomous fire safety systems.</w:t>
      </w:r>
    </w:p>
    <w:p>
      <w:r>
        <w:t>The experimental results highlighted the system’s strengths in reliable fire detection,dynamic</w:t>
      </w:r>
    </w:p>
    <w:p>
      <w:r>
        <w:t>suppression targeting, and efficient resource utilization. At the same time, challenges such as</w:t>
      </w:r>
    </w:p>
    <w:p>
      <w:r>
        <w:t>false positives from reflections,latency in real-time processing, and coordinate calibration</w:t>
      </w:r>
    </w:p>
    <w:p>
      <w:r>
        <w:t>errors were identified. These challenges were addressed through multi-sensor fusion,hardware</w:t>
      </w:r>
    </w:p>
    <w:p>
      <w:r>
        <w:t>upgrades,camera–servo calibration techniques, and smart water regulation, significantly</w:t>
      </w:r>
    </w:p>
    <w:p>
      <w:r>
        <w:t>improving overall system robustness.</w:t>
      </w:r>
    </w:p>
    <w:p>
      <w:r>
        <w:t>9</w:t>
      </w:r>
    </w:p>
    <w:p>
      <w:r>
        <w:t>7. Future Work</w:t>
      </w:r>
    </w:p>
    <w:p>
      <w:r>
        <w:t>While the current implementation validates the feasibility of a low-cost autonomous fire</w:t>
      </w:r>
    </w:p>
    <w:p>
      <w:r>
        <w:t>extinguishing system, several directions remain for future development:</w:t>
      </w:r>
    </w:p>
    <w:p>
      <w:r>
        <w:t>• Thermal Imaging Integration: Incorporating thermal cameras could enhance detection</w:t>
      </w:r>
    </w:p>
    <w:p>
      <w:r>
        <w:t>under low-light or smoke-obscured conditions, further reducing false positives.</w:t>
      </w:r>
    </w:p>
    <w:p>
      <w:r>
        <w:t>• Multi-Agent Collaboration: Deploying multiple mobile or stationary units capable of</w:t>
      </w:r>
    </w:p>
    <w:p>
      <w:r>
        <w:t>communicating and coordinating could improve coverage in large or complex</w:t>
      </w:r>
    </w:p>
    <w:p>
      <w:r>
        <w:t>environments.</w:t>
      </w:r>
    </w:p>
    <w:p>
      <w:r>
        <w:t>• Edge AI Optimization: Further model compression and quantization techniques could</w:t>
      </w:r>
    </w:p>
    <w:p>
      <w:r>
        <w:t>be explored to reduce computational load on embedded devices without sacrificing</w:t>
      </w:r>
    </w:p>
    <w:p>
      <w:r>
        <w:t>detection accuracy.</w:t>
      </w:r>
    </w:p>
    <w:p>
      <w:r>
        <w:t>• Alternative Suppression Agents: Expanding beyond water-based suppression (e.g.,</w:t>
      </w:r>
    </w:p>
    <w:p>
      <w:r>
        <w:t>foam or CO₂ cartridges) could make the system suitable for diverse fire classes, including</w:t>
      </w:r>
    </w:p>
    <w:p>
      <w:r>
        <w:t>electrical and chemical fires.</w:t>
      </w:r>
    </w:p>
    <w:p>
      <w:r>
        <w:t>• Field Deployment Studies: Long-term testing in real-world environments (e.g.,</w:t>
      </w:r>
    </w:p>
    <w:p>
      <w:r>
        <w:t>warehouses, data centers, residential settings) is essential to evaluate durability,</w:t>
      </w:r>
    </w:p>
    <w:p>
      <w:r>
        <w:t>reliability, and scalability under practical constraints.</w:t>
      </w:r>
    </w:p>
    <w:p>
      <w:r>
        <w:t>In conclusion, the proposed system represents a step toward autonomous, AI-driven fire safety</w:t>
      </w:r>
    </w:p>
    <w:p>
      <w:r>
        <w:t>solutions, offering a foundation for future research and development in intelligent fire detection</w:t>
      </w:r>
    </w:p>
    <w:p>
      <w:r>
        <w:t>and suppression technologies.</w:t>
      </w:r>
    </w:p>
    <w:p>
      <w:r>
        <w:t>References</w:t>
      </w:r>
    </w:p>
    <w:p>
      <w:r>
        <w:t>[1] Y. He, J. Hu, M. Zeng, Y. Qian, and R. Zhang, “DCGC-YOLO: The Efficient Dual-Channel</w:t>
      </w:r>
    </w:p>
    <w:p>
      <w:r>
        <w:t>Bottleneck Structure YOLO Detection Algorithm for Fire Detection,” IEEE Access, vol. 12.</w:t>
      </w:r>
    </w:p>
    <w:p>
      <w:r>
        <w:t>Institute of Electrical and Electronics Engineers (IEEE), pp. 65254–65265, 2024. doi:</w:t>
      </w:r>
    </w:p>
    <w:p>
      <w:r>
        <w:t>10.1109/access.2024.3385856.</w:t>
      </w:r>
    </w:p>
    <w:p>
      <w:r>
        <w:t>[2] T. Khan, “A Smart Fire Detector IoT System with Extinguisher Class Recommendation Using</w:t>
      </w:r>
    </w:p>
    <w:p>
      <w:r>
        <w:t>Deep Learning,” IoT, vol. 4, no. 4. MDPI AG, pp. 558–581, Nov. 25, 2023. doi:</w:t>
      </w:r>
    </w:p>
    <w:p>
      <w:r>
        <w:t>10.3390/iot4040024.</w:t>
      </w:r>
    </w:p>
    <w:p>
      <w:r>
        <w:t>[3] H. Alqourabah, A. Muneer, and S. M. Fati, “A smart fire detection system using iot</w:t>
      </w:r>
    </w:p>
    <w:p>
      <w:r>
        <w:t>technology with automatic water sprinkler,” International Journal of Electrical and Computer</w:t>
      </w:r>
    </w:p>
    <w:p>
      <w:r>
        <w:t>Engineering (IJECE), vol. 11, no. 4, p. 2994, Aug. 2021, doi: 10.11591/ijece.v11i4.pp2994-3002.</w:t>
      </w:r>
    </w:p>
    <w:p>
      <w:r>
        <w:t>[4] S. Saponara, A. Elhanashi, and A. Gagliardi, “Real-time video fire/smoke detection based on</w:t>
      </w:r>
    </w:p>
    <w:p>
      <w:r>
        <w:t>CNN in antifire surveillance systems,” Journal of Real-Time Image Processing, vol. 18, no. 3, p.</w:t>
      </w:r>
    </w:p>
    <w:p>
      <w:r>
        <w:t>889â€“900, Nov. 2020, doi: 10.1007/s11554-020-01044-0.</w:t>
      </w:r>
    </w:p>
    <w:p>
      <w:r>
        <w:t>[5] et al. Mondal, “Automating Fire Detection and Suppression with Computer Vision: A Multi-</w:t>
      </w:r>
    </w:p>
    <w:p>
      <w:r>
        <w:t>Layered Filtering Approach to Enhanced Fire Safety and Rapid Response,” Springer Link, vol.</w:t>
      </w:r>
    </w:p>
    <w:p>
      <w:r>
        <w:t>XX, no. X, pp. 1–12, 2023, doi: 10.1007/sXXXXX-XXX-XXXX.</w:t>
      </w:r>
    </w:p>
    <w:p>
      <w:r>
        <w:t>[6] et al. Sharma, “An Integrated Fire Detection System Using IoT and Image Processing</w:t>
      </w:r>
    </w:p>
    <w:p>
      <w:r>
        <w:t>Technique for Smart Cities,” Sustainable Cities and Society, vol. 61, p. 102332, 2020, doi:</w:t>
      </w:r>
    </w:p>
    <w:p>
      <w:r>
        <w:t>10.1016/j.scs.2020.102332.</w:t>
      </w:r>
    </w:p>
    <w:p>
      <w:r>
        <w:t>10</w:t>
      </w:r>
    </w:p>
    <w:p>
      <w:r>
        <w:t>[7] et al. Dua, “An Improved Approach for Fire Detection using Deep Learning Models,” in 2020</w:t>
      </w:r>
    </w:p>
    <w:p>
      <w:r>
        <w:t>International Conference on Industry 4.0 Technology (I4Tech), IEEE, 2020, pp. 1–5. doi:</w:t>
      </w:r>
    </w:p>
    <w:p>
      <w:r>
        <w:t>10.1109/I4Tech48345.2020.9112379.</w:t>
      </w:r>
    </w:p>
    <w:p>
      <w:r>
        <w:t>[8] et al. Saponara, “Real-Time Video Fire/Smoke Detection Based on CNN in Anti-Fire</w:t>
      </w:r>
    </w:p>
    <w:p>
      <w:r>
        <w:t>Surveillance Systems,” Journal of Real-Time Image Processing, vol. 18, pp. 889–902, 2021, doi:</w:t>
      </w:r>
    </w:p>
    <w:p>
      <w:r>
        <w:t>10.1007/s11554-021-01101-4.</w:t>
      </w:r>
    </w:p>
    <w:p>
      <w:r>
        <w:t>[9] Chetoui and A. Akhloufi, “Fire and Smoke Detection Using Fine-Tuned YOLOv8 and</w:t>
      </w:r>
    </w:p>
    <w:p>
      <w:r>
        <w:t>YOLOv7 Deep Models,” Fire, vol. 7, no. 5, p. 220, 2024, doi: 10.3390/fire7050220.</w:t>
      </w:r>
    </w:p>
    <w:p>
      <w:r>
        <w:t>[10] et al. Srinivasan, “Early Detection of Fire using YOLOv8 and Computer Vision,” in</w:t>
      </w:r>
    </w:p>
    <w:p>
      <w:r>
        <w:t>Proceedings of the 7th International Conference on Inventive Computation Technologies</w:t>
      </w:r>
    </w:p>
    <w:p>
      <w:r>
        <w:t>(ICICT), IEEE, 2024, pp. 1–7.</w:t>
      </w:r>
    </w:p>
    <w:p>
      <w:r>
        <w:t>[11] et al. Khan, “A Smart Fire Detector IoT System with Extinguisher Class Recommendation</w:t>
      </w:r>
    </w:p>
    <w:p>
      <w:r>
        <w:t>Using Deep Learning,” IoT, vol. XX, no. X, pp. 1–10, 2023, doi: 10.3390/iotXXXXX.</w:t>
      </w:r>
    </w:p>
    <w:p>
      <w:r>
        <w:t>[12] et al. Dhiman, “Firefighting Robot with Deep Learning and Machine Vision,” International</w:t>
      </w:r>
    </w:p>
    <w:p>
      <w:r>
        <w:t>Journal of Intelligent Systems and Applications (IJISA), vol. 14, no. 1, pp. 40–47, 2022, doi:</w:t>
      </w:r>
    </w:p>
    <w:p>
      <w:r>
        <w:t>10.5815/ijisa.2022.01.04.</w:t>
      </w:r>
    </w:p>
    <w:p>
      <w:r>
        <w:t>[13] et al. Alqourabah, “A Smart Fire Detection System Using IoT Technology with Automatic</w:t>
      </w:r>
    </w:p>
    <w:p>
      <w:r>
        <w:t>Water Sprinkler,” International Journal of Electrical and Computer Engineering (IJECE), vol.</w:t>
      </w:r>
    </w:p>
    <w:p>
      <w:r>
        <w:t>11, no. 4, pp. 3429–3437, 2021, doi: 10.11591/ijece.v11i4.</w:t>
      </w:r>
    </w:p>
    <w:p>
      <w:r>
        <w:t>[14] et al. Pincott, “Indoor Fire Detection Utilizing Computer Vision-Based Strategies,” Journal</w:t>
      </w:r>
    </w:p>
    <w:p>
      <w:r>
        <w:t>of Building Engineering, vol. 57, p. 104892, 2022, doi: 10.1016/j.jobe.2022.104892.</w:t>
      </w:r>
    </w:p>
    <w:p>
      <w:r>
        <w:t>[15] et al. Wang, “Automatic Real-Time Fire Distance, Size and Power Measurement Driven by</w:t>
      </w:r>
    </w:p>
    <w:p>
      <w:r>
        <w:t>Stereo Camera and Deep Learning,” Fire Safety Journal, vol. 131, p. 103658, 2023, doi:</w:t>
      </w:r>
    </w:p>
    <w:p>
      <w:r>
        <w:t>10.1016/j.firesaf.2023.103658.</w:t>
      </w:r>
    </w:p>
    <w:p>
      <w:r>
        <w:t>[16] et al. Huang, “A Combined Real-Time Intelligent Fire Detection and Forecasting Approach</w:t>
      </w:r>
    </w:p>
    <w:p>
      <w:r>
        <w:t>Through Cameras Based on Computer Vision Method,” Process Safety and Environmental</w:t>
      </w:r>
    </w:p>
    <w:p>
      <w:r>
        <w:t>Protection, vol. 159, pp. 49–60, 2022, doi: 10.1016/j.psep.2021.12.041.</w:t>
      </w:r>
    </w:p>
    <w:p>
      <w:r>
        <w:t>[17] et al. Fengju, “Intelligent and Vision-Based Fire Detection Systems: A Survey,” Image and</w:t>
      </w:r>
    </w:p>
    <w:p>
      <w:r>
        <w:t>Vision Computing, vol. 91, p. 103803, 2019, doi: 10.1016/j.imavis.2019.103803.</w:t>
      </w:r>
    </w:p>
    <w:p>
      <w:r>
        <w:t>[18] Md. A. R. Chowdhury, R. Khandoker, and Md. M. Rahman, “Deep Learning-Based Fire</w:t>
      </w:r>
    </w:p>
    <w:p>
      <w:r>
        <w:t>Detection: A Review,” Sensors, vol. 21, no. 20, p. 7004, 2021, doi: 10.3390/s21207004.</w:t>
      </w:r>
    </w:p>
    <w:p>
      <w:r>
        <w:t>[19] A. Sharma, D. Soni, and H. Patel, “Smoke and Fire Detection Using Deep Learning: A</w:t>
      </w:r>
    </w:p>
    <w:p>
      <w:r>
        <w:t>Survey,” International Journal of Image and Graphics, vol. 22, no. 2, p. 2250012, 2022, doi:</w:t>
      </w:r>
    </w:p>
    <w:p>
      <w:r>
        <w:t>10.1142/S0219467822500124.</w:t>
      </w:r>
    </w:p>
    <w:p>
      <w:r>
        <w:t>[20] T.-Y. Lin et al., “Microsoft COCO: Common Objects in Context,” in European Conference</w:t>
      </w:r>
    </w:p>
    <w:p>
      <w:r>
        <w:t>on Computer Vision (ECCV), 2014, pp. 740–755.</w:t>
      </w:r>
    </w:p>
    <w:p>
      <w:r>
        <w:t>[21] P. Micikevicius et al., “Mixed Precision Training,” in International Conference on Learning</w:t>
      </w:r>
    </w:p>
    <w:p>
      <w:r>
        <w:t>Representations (ICLR), 2018.</w:t>
      </w:r>
    </w:p>
    <w:p>
      <w:r>
        <w:t>[22] G. Jocher, A. Chaurasia, J. Qiu, and A. Stoken, “Ultralytics YOLO: Real-Time Object</w:t>
      </w:r>
    </w:p>
    <w:p>
      <w:r>
        <w:t>Detection.” GitHub repository, 2023.</w:t>
      </w:r>
    </w:p>
    <w:p>
      <w:r>
        <w:t>[23] B. Zoph, E. D. Cubuk, G. Ghiasi, T.-Y. Lin, J. Shlens, and Q. V. Le, “Learning Data</w:t>
      </w:r>
    </w:p>
    <w:p>
      <w:r>
        <w:t>Augmentation Strategies for Object Detection,” in European Conference on Computer Vision</w:t>
      </w:r>
    </w:p>
    <w:p>
      <w:r>
        <w:t>(ECCV), 2020, pp. 566–583.</w:t>
      </w:r>
    </w:p>
    <w:p>
      <w:r>
        <w:t>11</w:t>
      </w:r>
    </w:p>
    <w:p>
      <w:r>
        <w:t>[24] S. Yun, D. Han, S. J. Oh, S. Chun, J. Choe, and Y. Yoo, “CutMix: Regularization Strategy to</w:t>
      </w:r>
    </w:p>
    <w:p>
      <w:r>
        <w:t>Train Strong Classifiers With Localizable Features,” in IEEE International Conference on</w:t>
      </w:r>
    </w:p>
    <w:p>
      <w:r>
        <w:t>Computer Vision (ICCV), 2019, pp. 6023–6032.</w:t>
      </w:r>
    </w:p>
    <w:p>
      <w:r>
        <w:t>[25] S. J. Pan and Q. Yang, “A Survey on Transfer Learning,” IEEE Transactions on Knowledge</w:t>
      </w:r>
    </w:p>
    <w:p>
      <w:r>
        <w:t>and Data Engineering, vol. 22, no. 10, pp. 1345–1359, 2010, doi: 10.1109/TKDE.2009.191.</w:t>
      </w:r>
    </w:p>
    <w:p>
      <w:r>
        <w:t>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